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Practical Database Lab Assignment 4</w:t>
      </w:r>
    </w:p>
    <w:p>
      <w:r>
        <w:t>Module 4 – SQL Applications &amp; Hands-on Queries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1: Create a Learning Database &amp; Pupils Table</w:t>
      </w:r>
    </w:p>
    <w:p>
      <w:r>
        <w:br/>
        <w:t>-- Initiate a fresh database for academic purposes</w:t>
        <w:br/>
        <w:t>CREATE DATABASE IF NOT EXISTS academy_db;</w:t>
        <w:br/>
        <w:t>USE academy_db;</w:t>
        <w:br/>
        <w:br/>
        <w:t>-- Define a table to maintain pupil information</w:t>
        <w:br/>
        <w:t>CREATE TABLE pupils (</w:t>
        <w:br/>
        <w:t xml:space="preserve">    pupil_id INT AUTO_INCREMENT PRIMARY KEY,</w:t>
        <w:br/>
        <w:t xml:space="preserve">    name VARCHAR(40),</w:t>
        <w:br/>
        <w:t xml:space="preserve">    age INT,</w:t>
        <w:br/>
        <w:t xml:space="preserve">    grade VARCHAR(15),</w:t>
        <w:br/>
        <w:t xml:space="preserve">    residence VARCHAR(100)</w:t>
        <w:br/>
        <w:t>);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2: Insert Sample Data into Pupils Table</w:t>
      </w:r>
    </w:p>
    <w:p>
      <w:r>
        <w:br/>
        <w:t>-- Insert mock records into pupils table</w:t>
        <w:br/>
        <w:t>INSERT INTO pupils(name, age, grade, residence) VALUES</w:t>
        <w:br/>
        <w:t>('Aanya Mehta', 9, 'Grade 3', 'Blue Orchid Complex'),</w:t>
        <w:br/>
        <w:t>('Reyansh Iyer', 8, 'Grade 2', 'Sunshine Valley'),</w:t>
        <w:br/>
        <w:t>('Kiara Joshi', 6, 'KG', 'Meadow Residency'),</w:t>
        <w:br/>
        <w:t>('Vivaan Kapoor', 10, 'Grade 4', 'Hilltop Society'),</w:t>
        <w:br/>
        <w:t>('Myra Shah', 7, 'Grade 2', 'Riverfront Homes');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3: Data Retrieval Operations</w:t>
      </w:r>
    </w:p>
    <w:p>
      <w:r>
        <w:br/>
        <w:t>-- Select all records</w:t>
        <w:br/>
        <w:t>SELECT * FROM pupils;</w:t>
        <w:br/>
        <w:br/>
        <w:t>-- Select specific fields</w:t>
        <w:br/>
        <w:t>SELECT name, age FROM pupils;</w:t>
        <w:br/>
        <w:br/>
        <w:t>-- Filter pupils older than 6</w:t>
        <w:br/>
        <w:t>SELECT * FROM pupils WHERE age &gt; 6;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4: Teachers Table with Relationships</w:t>
      </w:r>
    </w:p>
    <w:p>
      <w:r>
        <w:br/>
        <w:t>-- Create a table to store faculty details with relational constraint</w:t>
        <w:br/>
        <w:t>CREATE TABLE faculty (</w:t>
        <w:br/>
        <w:t xml:space="preserve">    faculty_id INT PRIMARY KEY AUTO_INCREMENT,</w:t>
        <w:br/>
        <w:t xml:space="preserve">    full_name VARCHAR(40) NOT NULL,</w:t>
        <w:br/>
        <w:t xml:space="preserve">    teaching_subject VARCHAR(30) NOT NULL,</w:t>
        <w:br/>
        <w:t xml:space="preserve">    email_id VARCHAR(60) UNIQUE,</w:t>
        <w:br/>
        <w:t xml:space="preserve">    FOREIGN KEY (faculty_id) REFERENCES pupils(pupil_id)</w:t>
        <w:br/>
        <w:t>);</w:t>
        <w:br/>
        <w:br/>
        <w:t>-- Add faculty records</w:t>
        <w:br/>
        <w:t>INSERT INTO faculty(full_name, teaching_subject, email_id) VALUES</w:t>
        <w:br/>
        <w:t>('Sneha Trivedi', 'Mathematics', 'sneha.trivedi123@mail.com'),</w:t>
        <w:br/>
        <w:t>('Kunal Rao', 'Science', 'kunal.rao98@mail.com');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5: University DB and Programs Table</w:t>
      </w:r>
    </w:p>
    <w:p>
      <w:r>
        <w:br/>
        <w:t>-- Set up university schema</w:t>
        <w:br/>
        <w:t>CREATE DATABASE IF NOT EXISTS uni_db;</w:t>
        <w:br/>
        <w:t>USE uni_db;</w:t>
        <w:br/>
        <w:br/>
        <w:t>-- Create programs table</w:t>
        <w:br/>
        <w:t>CREATE TABLE programs (</w:t>
        <w:br/>
        <w:t xml:space="preserve">    prog_id INT PRIMARY KEY AUTO_INCREMENT,</w:t>
        <w:br/>
        <w:t xml:space="preserve">    title VARCHAR(50),</w:t>
        <w:br/>
        <w:t xml:space="preserve">    credits INT</w:t>
        <w:br/>
        <w:t>);</w:t>
        <w:br/>
        <w:br/>
        <w:t>-- Modify table to include duration, then remove credits</w:t>
        <w:br/>
        <w:t>ALTER TABLE programs ADD COLUMN duration VARCHAR(30);</w:t>
        <w:br/>
        <w:t>ALTER TABLE programs DROP COLUMN credits;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6: Dropping and Updating Tables</w:t>
      </w:r>
    </w:p>
    <w:p>
      <w:r>
        <w:br/>
        <w:t>-- Remove teacher &amp; pupil tables</w:t>
        <w:br/>
        <w:t>DROP TABLE IF EXISTS faculty;</w:t>
        <w:br/>
        <w:t>DROP TABLE IF EXISTS pupils;</w:t>
        <w:br/>
        <w:br/>
        <w:t>-- Insert, update, and delete entries</w:t>
        <w:br/>
        <w:t>INSERT INTO programs(title, duration) VALUES</w:t>
        <w:br/>
        <w:t>('AI Basics', '6 Months'),</w:t>
        <w:br/>
        <w:t>('UI/UX Design', '4 Months'),</w:t>
        <w:br/>
        <w:t>('Cybersecurity', '8 Months');</w:t>
        <w:br/>
        <w:br/>
        <w:t>UPDATE programs SET duration='5 Months' WHERE prog_id=2;</w:t>
        <w:br/>
        <w:br/>
        <w:t>DELETE FROM programs WHERE prog_id=1;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7: Display and Limit Records</w:t>
      </w:r>
    </w:p>
    <w:p>
      <w:r>
        <w:br/>
        <w:t>-- Show all programs</w:t>
        <w:br/>
        <w:t>SELECT * FROM programs;</w:t>
        <w:br/>
        <w:br/>
        <w:t>-- Sort programs in reverse alphabetical order</w:t>
        <w:br/>
        <w:t>SELECT * FROM programs ORDER BY title DESC;</w:t>
        <w:br/>
        <w:br/>
        <w:t>-- Show top 2 programs only</w:t>
        <w:br/>
        <w:t>SELECT * FROM programs LIMIT 2;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8: User Roles and Permissions</w:t>
      </w:r>
    </w:p>
    <w:p>
      <w:r>
        <w:br/>
        <w:t>-- Creating new users and adjusting privileges</w:t>
        <w:br/>
        <w:t>CREATE USER 'learner1'@'localhost' IDENTIFIED BY 'pass123';</w:t>
        <w:br/>
        <w:t>CREATE USER 'learner2'@'localhost' IDENTIFIED BY 'pass456';</w:t>
        <w:br/>
        <w:br/>
        <w:t>GRANT SELECT ON programs TO 'learner1'@'localhost';</w:t>
        <w:br/>
        <w:t>REVOKE INSERT ON programs FROM 'learner1'@'localhost';</w:t>
        <w:br/>
        <w:t>GRANT INSERT ON programs TO 'learner2'@'localhost';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9: Transactions, Commits, and Savepoints</w:t>
      </w:r>
    </w:p>
    <w:p>
      <w:r>
        <w:br/>
        <w:t>-- Inserting records and using transaction controls</w:t>
        <w:br/>
        <w:t>INSERT INTO programs(title, duration) VALUES</w:t>
        <w:br/>
        <w:t>('Web Dev', '10 Months'),</w:t>
        <w:br/>
        <w:t>('Data Science', '12 Months');</w:t>
        <w:br/>
        <w:br/>
        <w:t>COMMIT;</w:t>
        <w:br/>
        <w:br/>
        <w:t>INSERT INTO programs(title, duration) VALUES</w:t>
        <w:br/>
        <w:t>('Ethical Hacking', '6 Months');</w:t>
        <w:br/>
        <w:br/>
        <w:t>ROLLBACK;</w:t>
        <w:br/>
        <w:br/>
        <w:t>SAVEPOINT sp1;</w:t>
        <w:br/>
        <w:br/>
        <w:t>INSERT INTO programs(title, duration) VALUES</w:t>
        <w:br/>
        <w:t>('Animation', '9 Months');</w:t>
        <w:br/>
        <w:br/>
        <w:t>ROLLBACK TO SAVEPOINT sp1;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10: Department &amp; Employee Join Operations</w:t>
      </w:r>
    </w:p>
    <w:p>
      <w:r>
        <w:br/>
        <w:t>CREATE DATABASE IF NOT EXISTS biz_corp;</w:t>
        <w:br/>
        <w:t>USE biz_corp;</w:t>
        <w:br/>
        <w:br/>
        <w:t>CREATE TABLE departments (</w:t>
        <w:br/>
        <w:t xml:space="preserve">    dept_id INT PRIMARY KEY AUTO_INCREMENT,</w:t>
        <w:br/>
        <w:t xml:space="preserve">    dept_name TEXT</w:t>
        <w:br/>
        <w:t>);</w:t>
        <w:br/>
        <w:br/>
        <w:t>INSERT INTO departments(dept_name) VALUES</w:t>
        <w:br/>
        <w:t>('Tech Support'), ('Design Team'), ('Marketing'), ('Human Resources');</w:t>
        <w:br/>
        <w:br/>
        <w:t>CREATE TABLE staff (</w:t>
        <w:br/>
        <w:t xml:space="preserve">    staff_id INT PRIMARY KEY AUTO_INCREMENT,</w:t>
        <w:br/>
        <w:t xml:space="preserve">    emp_name TEXT,</w:t>
        <w:br/>
        <w:t xml:space="preserve">    dept_name TEXT,</w:t>
        <w:br/>
        <w:t xml:space="preserve">    salary FLOAT</w:t>
        <w:br/>
        <w:t>);</w:t>
        <w:br/>
        <w:br/>
        <w:t>INSERT INTO staff(emp_name, dept_name, salary) VALUES</w:t>
        <w:br/>
        <w:t>('Aarav Jain', 'Design Team', 60000),</w:t>
        <w:br/>
        <w:t>('Neha Gupta', 'Marketing', 70000),</w:t>
        <w:br/>
        <w:t>('Rishabh Sen', 'Tech Support', 65000),</w:t>
        <w:br/>
        <w:t>('Divya Rao', 'Human Resources', 72000);</w:t>
        <w:br/>
        <w:br/>
        <w:t>-- Join queries</w:t>
        <w:br/>
        <w:t>SELECT * FROM departments INNER JOIN staff ON departments.dept_name = staff.dept_name;</w:t>
        <w:br/>
        <w:t>SELECT departments.dept_name, staff.dept_name FROM departments LEFT JOIN staff ON departments.dept_name = staff.dept_name;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11: Aggregate Functions</w:t>
      </w:r>
    </w:p>
    <w:p>
      <w:r>
        <w:br/>
        <w:t>-- Count employees by department</w:t>
        <w:br/>
        <w:t>SELECT dept_name, COUNT(*) FROM staff GROUP BY dept_name;</w:t>
        <w:br/>
        <w:br/>
        <w:t>-- Average salary per department</w:t>
        <w:br/>
        <w:t>SELECT dept_name, AVG(salary) FROM staff GROUP BY dept_name;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12: Using Stored Procedures</w:t>
      </w:r>
    </w:p>
    <w:p>
      <w:r>
        <w:br/>
        <w:t>-- Procedure to fetch all employees</w:t>
        <w:br/>
        <w:t>DELIMITER //</w:t>
        <w:br/>
        <w:t>CREATE PROCEDURE fetch_employees()</w:t>
        <w:br/>
        <w:t>BEGIN</w:t>
        <w:br/>
        <w:t xml:space="preserve">    SELECT emp_name, dept_name FROM staff;</w:t>
        <w:br/>
        <w:t>END //</w:t>
        <w:br/>
        <w:t>DELIMITER ;</w:t>
        <w:br/>
        <w:br/>
        <w:t>CALL fetch_employees();</w:t>
        <w:br/>
        <w:br/>
        <w:t>-- Procedure to get course duration</w:t>
        <w:br/>
        <w:t>DELIMITER //</w:t>
        <w:br/>
        <w:t>CREATE PROCEDURE get_program(IN id INT)</w:t>
        <w:br/>
        <w:t>BEGIN</w:t>
        <w:br/>
        <w:t xml:space="preserve">    SELECT title, duration FROM programs WHERE prog_id = id;</w:t>
        <w:br/>
        <w:t>END //</w:t>
        <w:br/>
        <w:t>DELIMITER ;</w:t>
        <w:br/>
        <w:br/>
        <w:t>CALL get_program(3);</w:t>
        <w:br/>
      </w:r>
    </w:p>
    <w:p>
      <w:pPr>
        <w:pStyle w:val="Heading1"/>
      </w:pPr>
      <w:r>
        <w:rPr>
          <w:b/>
          <w:color w:val="000000"/>
          <w:sz w:val="26"/>
        </w:rPr>
        <w:t xml:space="preserve"> Objective 13: Triggers for Logging Changes</w:t>
      </w:r>
    </w:p>
    <w:p>
      <w:r>
        <w:br/>
        <w:t>-- Trigger on insert</w:t>
        <w:br/>
        <w:t>DELIMITER //</w:t>
        <w:br/>
        <w:t>CREATE TRIGGER log_insert</w:t>
        <w:br/>
        <w:t>AFTER INSERT ON staff</w:t>
        <w:br/>
        <w:t>FOR EACH ROW</w:t>
        <w:br/>
        <w:t>BEGIN</w:t>
        <w:br/>
        <w:t xml:space="preserve">    INSERT INTO log_table(message, logged_at) VALUES('Employee Added', NOW());</w:t>
        <w:br/>
        <w:t>END //</w:t>
        <w:br/>
        <w:t>DELIMITER ;</w:t>
        <w:br/>
        <w:br/>
        <w:t>-- Trigger on update</w:t>
        <w:br/>
        <w:t>DELIMITER //</w:t>
        <w:br/>
        <w:t>CREATE TRIGGER log_update</w:t>
        <w:br/>
        <w:t>AFTER UPDATE ON staff</w:t>
        <w:br/>
        <w:t>FOR EACH ROW</w:t>
        <w:br/>
        <w:t>BEGIN</w:t>
        <w:br/>
        <w:t xml:space="preserve">    INSERT INTO log_table(message, logged_at) VALUES('Record Updated', NOW());</w:t>
        <w:br/>
        <w:t>END //</w:t>
        <w:br/>
        <w:t>DELIMITER 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